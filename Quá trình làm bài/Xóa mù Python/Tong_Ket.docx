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DEAA" w14:textId="6A95D777" w:rsidR="00A225D1" w:rsidRPr="007B46D8" w:rsidRDefault="00000000" w:rsidP="00F24F11">
      <w:pPr>
        <w:jc w:val="center"/>
        <w:rPr>
          <w:b/>
          <w:bCs/>
          <w:sz w:val="28"/>
          <w:szCs w:val="28"/>
        </w:rPr>
      </w:pPr>
      <w:proofErr w:type="spellStart"/>
      <w:r w:rsidRPr="007B46D8">
        <w:rPr>
          <w:b/>
          <w:bCs/>
          <w:sz w:val="28"/>
          <w:szCs w:val="28"/>
        </w:rPr>
        <w:t>Tóm</w:t>
      </w:r>
      <w:proofErr w:type="spellEnd"/>
      <w:r w:rsidRPr="007B46D8">
        <w:rPr>
          <w:b/>
          <w:bCs/>
          <w:sz w:val="28"/>
          <w:szCs w:val="28"/>
        </w:rPr>
        <w:t xml:space="preserve"> </w:t>
      </w:r>
      <w:proofErr w:type="spellStart"/>
      <w:r w:rsidRPr="007B46D8">
        <w:rPr>
          <w:b/>
          <w:bCs/>
          <w:sz w:val="28"/>
          <w:szCs w:val="28"/>
        </w:rPr>
        <w:t>Tắt</w:t>
      </w:r>
      <w:proofErr w:type="spellEnd"/>
      <w:r w:rsidRPr="007B46D8">
        <w:rPr>
          <w:b/>
          <w:bCs/>
          <w:sz w:val="28"/>
          <w:szCs w:val="28"/>
        </w:rPr>
        <w:t xml:space="preserve"> </w:t>
      </w:r>
      <w:proofErr w:type="spellStart"/>
      <w:r w:rsidRPr="007B46D8">
        <w:rPr>
          <w:b/>
          <w:bCs/>
          <w:sz w:val="28"/>
          <w:szCs w:val="28"/>
        </w:rPr>
        <w:t>Kiến</w:t>
      </w:r>
      <w:proofErr w:type="spellEnd"/>
      <w:r w:rsidRPr="007B46D8">
        <w:rPr>
          <w:b/>
          <w:bCs/>
          <w:sz w:val="28"/>
          <w:szCs w:val="28"/>
        </w:rPr>
        <w:t xml:space="preserve"> </w:t>
      </w:r>
      <w:proofErr w:type="spellStart"/>
      <w:r w:rsidRPr="007B46D8">
        <w:rPr>
          <w:b/>
          <w:bCs/>
          <w:sz w:val="28"/>
          <w:szCs w:val="28"/>
        </w:rPr>
        <w:t>Thức</w:t>
      </w:r>
      <w:proofErr w:type="spellEnd"/>
      <w:r w:rsidRPr="007B46D8">
        <w:rPr>
          <w:b/>
          <w:bCs/>
          <w:sz w:val="28"/>
          <w:szCs w:val="28"/>
        </w:rPr>
        <w:t xml:space="preserve"> </w:t>
      </w:r>
      <w:proofErr w:type="spellStart"/>
      <w:r w:rsidRPr="007B46D8">
        <w:rPr>
          <w:b/>
          <w:bCs/>
          <w:sz w:val="28"/>
          <w:szCs w:val="28"/>
        </w:rPr>
        <w:t>Đã</w:t>
      </w:r>
      <w:proofErr w:type="spellEnd"/>
      <w:r w:rsidRPr="007B46D8">
        <w:rPr>
          <w:b/>
          <w:bCs/>
          <w:sz w:val="28"/>
          <w:szCs w:val="28"/>
        </w:rPr>
        <w:t xml:space="preserve"> Học</w:t>
      </w:r>
    </w:p>
    <w:p w14:paraId="4F83FE77" w14:textId="0F4027EC" w:rsidR="00A225D1" w:rsidRPr="007B46D8" w:rsidRDefault="00000000" w:rsidP="00F24F11">
      <w:p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Chương</w:t>
      </w:r>
      <w:proofErr w:type="spellEnd"/>
      <w:r w:rsidRPr="007B46D8">
        <w:rPr>
          <w:sz w:val="28"/>
          <w:szCs w:val="28"/>
        </w:rPr>
        <w:t xml:space="preserve"> 1 – </w:t>
      </w:r>
      <w:proofErr w:type="spellStart"/>
      <w:r w:rsidRPr="007B46D8">
        <w:rPr>
          <w:sz w:val="28"/>
          <w:szCs w:val="28"/>
        </w:rPr>
        <w:t>Giới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về</w:t>
      </w:r>
      <w:proofErr w:type="spellEnd"/>
      <w:r w:rsidRPr="007B46D8">
        <w:rPr>
          <w:sz w:val="28"/>
          <w:szCs w:val="28"/>
        </w:rPr>
        <w:t xml:space="preserve"> Machine Learning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Python</w:t>
      </w:r>
    </w:p>
    <w:p w14:paraId="15C60BDA" w14:textId="2B4832B2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Machine Learning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Python </w:t>
      </w:r>
      <w:proofErr w:type="spellStart"/>
      <w:r w:rsidRPr="007B46D8">
        <w:rPr>
          <w:sz w:val="28"/>
          <w:szCs w:val="28"/>
        </w:rPr>
        <w:t>nên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tập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trung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hành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tránh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học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thuyết</w:t>
      </w:r>
      <w:proofErr w:type="spellEnd"/>
      <w:r w:rsidRPr="007B46D8">
        <w:rPr>
          <w:sz w:val="28"/>
          <w:szCs w:val="28"/>
        </w:rPr>
        <w:t>.</w:t>
      </w:r>
    </w:p>
    <w:p w14:paraId="69C15DE5" w14:textId="58F66B1C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Mục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tiêu</w:t>
      </w:r>
      <w:proofErr w:type="spellEnd"/>
      <w:r w:rsidRPr="007B46D8">
        <w:rPr>
          <w:sz w:val="28"/>
          <w:szCs w:val="28"/>
        </w:rPr>
        <w:t xml:space="preserve">: </w:t>
      </w:r>
      <w:proofErr w:type="spellStart"/>
      <w:r w:rsidRPr="007B46D8">
        <w:rPr>
          <w:sz w:val="28"/>
          <w:szCs w:val="28"/>
        </w:rPr>
        <w:t>Xây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dựng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hình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dự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đoán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ứng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dụng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được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trong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tế</w:t>
      </w:r>
      <w:proofErr w:type="spellEnd"/>
      <w:r w:rsidRPr="007B46D8">
        <w:rPr>
          <w:sz w:val="28"/>
          <w:szCs w:val="28"/>
        </w:rPr>
        <w:t>.</w:t>
      </w:r>
    </w:p>
    <w:p w14:paraId="3A3C00C5" w14:textId="4451B30D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Các </w:t>
      </w:r>
      <w:proofErr w:type="spellStart"/>
      <w:r w:rsidRPr="007B46D8">
        <w:rPr>
          <w:sz w:val="28"/>
          <w:szCs w:val="28"/>
        </w:rPr>
        <w:t>bước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trong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một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dự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án</w:t>
      </w:r>
      <w:proofErr w:type="spellEnd"/>
      <w:r w:rsidRPr="007B46D8">
        <w:rPr>
          <w:sz w:val="28"/>
          <w:szCs w:val="28"/>
        </w:rPr>
        <w:t xml:space="preserve"> Machine Learning:</w:t>
      </w:r>
    </w:p>
    <w:p w14:paraId="2AF65298" w14:textId="1BB8A4B5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Xác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định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bài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toán</w:t>
      </w:r>
      <w:proofErr w:type="spellEnd"/>
    </w:p>
    <w:p w14:paraId="46CB6091" w14:textId="10FCA980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Phân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tích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</w:p>
    <w:p w14:paraId="0344823B" w14:textId="030D8399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Tiền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</w:p>
    <w:p w14:paraId="7644C5F5" w14:textId="5C70F707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Đánh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giá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thuật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toán</w:t>
      </w:r>
      <w:proofErr w:type="spellEnd"/>
    </w:p>
    <w:p w14:paraId="476B2E82" w14:textId="07E849C4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Tối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ưu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quả</w:t>
      </w:r>
      <w:proofErr w:type="spellEnd"/>
    </w:p>
    <w:p w14:paraId="75E40E5C" w14:textId="17E9C794" w:rsidR="00A225D1" w:rsidRPr="007B46D8" w:rsidRDefault="00000000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Trình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bày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quả</w:t>
      </w:r>
      <w:proofErr w:type="spellEnd"/>
    </w:p>
    <w:p w14:paraId="4907D728" w14:textId="60AEDA52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Cuốn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theo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hướng</w:t>
      </w:r>
      <w:proofErr w:type="spellEnd"/>
      <w:r w:rsidRPr="007B46D8">
        <w:rPr>
          <w:sz w:val="28"/>
          <w:szCs w:val="28"/>
        </w:rPr>
        <w:t xml:space="preserve"> "</w:t>
      </w:r>
      <w:proofErr w:type="spellStart"/>
      <w:r w:rsidRPr="007B46D8">
        <w:rPr>
          <w:sz w:val="28"/>
          <w:szCs w:val="28"/>
        </w:rPr>
        <w:t>học</w:t>
      </w:r>
      <w:proofErr w:type="spellEnd"/>
      <w:r w:rsidRPr="007B46D8">
        <w:rPr>
          <w:sz w:val="28"/>
          <w:szCs w:val="28"/>
        </w:rPr>
        <w:t xml:space="preserve"> qua </w:t>
      </w:r>
      <w:proofErr w:type="spellStart"/>
      <w:r w:rsidRPr="007B46D8">
        <w:rPr>
          <w:sz w:val="28"/>
          <w:szCs w:val="28"/>
        </w:rPr>
        <w:t>dự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án</w:t>
      </w:r>
      <w:proofErr w:type="spellEnd"/>
      <w:r w:rsidRPr="007B46D8">
        <w:rPr>
          <w:sz w:val="28"/>
          <w:szCs w:val="28"/>
        </w:rPr>
        <w:t xml:space="preserve">" </w:t>
      </w:r>
      <w:proofErr w:type="spellStart"/>
      <w:r w:rsidRPr="007B46D8">
        <w:rPr>
          <w:sz w:val="28"/>
          <w:szCs w:val="28"/>
        </w:rPr>
        <w:t>thay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vì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thuyết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nặng</w:t>
      </w:r>
      <w:proofErr w:type="spellEnd"/>
      <w:r w:rsidRPr="007B46D8">
        <w:rPr>
          <w:sz w:val="28"/>
          <w:szCs w:val="28"/>
        </w:rPr>
        <w:t>.</w:t>
      </w:r>
    </w:p>
    <w:p w14:paraId="4CD5FD8F" w14:textId="690DE964" w:rsidR="00A225D1" w:rsidRPr="007B46D8" w:rsidRDefault="00000000" w:rsidP="00F24F11">
      <w:p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Chương</w:t>
      </w:r>
      <w:proofErr w:type="spellEnd"/>
      <w:r w:rsidRPr="007B46D8">
        <w:rPr>
          <w:sz w:val="28"/>
          <w:szCs w:val="28"/>
        </w:rPr>
        <w:t xml:space="preserve"> 2 – </w:t>
      </w:r>
      <w:proofErr w:type="spellStart"/>
      <w:r w:rsidRPr="007B46D8">
        <w:rPr>
          <w:sz w:val="28"/>
          <w:szCs w:val="28"/>
        </w:rPr>
        <w:t>Hệ</w:t>
      </w:r>
      <w:proofErr w:type="spellEnd"/>
      <w:r w:rsidRPr="007B46D8">
        <w:rPr>
          <w:sz w:val="28"/>
          <w:szCs w:val="28"/>
        </w:rPr>
        <w:t xml:space="preserve"> Sinh Thái Python </w:t>
      </w:r>
      <w:proofErr w:type="spellStart"/>
      <w:r w:rsidRPr="007B46D8">
        <w:rPr>
          <w:sz w:val="28"/>
          <w:szCs w:val="28"/>
        </w:rPr>
        <w:t>cho</w:t>
      </w:r>
      <w:proofErr w:type="spellEnd"/>
      <w:r w:rsidRPr="007B46D8">
        <w:rPr>
          <w:sz w:val="28"/>
          <w:szCs w:val="28"/>
        </w:rPr>
        <w:t xml:space="preserve"> Machine Learning</w:t>
      </w:r>
    </w:p>
    <w:p w14:paraId="486D4398" w14:textId="55BF93F8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Python </w:t>
      </w:r>
      <w:proofErr w:type="spellStart"/>
      <w:r w:rsidRPr="007B46D8">
        <w:rPr>
          <w:sz w:val="28"/>
          <w:szCs w:val="28"/>
        </w:rPr>
        <w:t>là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ngôn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ngữ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mục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đích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dễ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đọc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dễ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học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tưởng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cho</w:t>
      </w:r>
      <w:proofErr w:type="spellEnd"/>
      <w:r w:rsidRPr="007B46D8">
        <w:rPr>
          <w:sz w:val="28"/>
          <w:szCs w:val="28"/>
        </w:rPr>
        <w:t xml:space="preserve"> Machine Learning.</w:t>
      </w:r>
    </w:p>
    <w:p w14:paraId="22C70699" w14:textId="7273A18C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SciPy ecosystem bao </w:t>
      </w:r>
      <w:proofErr w:type="spellStart"/>
      <w:r w:rsidRPr="007B46D8">
        <w:rPr>
          <w:sz w:val="28"/>
          <w:szCs w:val="28"/>
        </w:rPr>
        <w:t>gồm</w:t>
      </w:r>
      <w:proofErr w:type="spellEnd"/>
      <w:r w:rsidRPr="007B46D8">
        <w:rPr>
          <w:sz w:val="28"/>
          <w:szCs w:val="28"/>
        </w:rPr>
        <w:t>:</w:t>
      </w:r>
    </w:p>
    <w:p w14:paraId="4854D008" w14:textId="18F65672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NumPy: </w:t>
      </w:r>
      <w:proofErr w:type="spellStart"/>
      <w:r w:rsidRPr="007B46D8">
        <w:rPr>
          <w:sz w:val="28"/>
          <w:szCs w:val="28"/>
        </w:rPr>
        <w:t>Làm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việc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mảng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78BDA270" w14:textId="1ABB267A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Matplotlib: </w:t>
      </w:r>
      <w:proofErr w:type="spellStart"/>
      <w:r w:rsidRPr="007B46D8">
        <w:rPr>
          <w:sz w:val="28"/>
          <w:szCs w:val="28"/>
        </w:rPr>
        <w:t>Trực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quan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hóa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1E0D933B" w14:textId="3B3AB20E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Pandas: </w:t>
      </w:r>
      <w:proofErr w:type="spellStart"/>
      <w:r w:rsidRPr="007B46D8">
        <w:rPr>
          <w:sz w:val="28"/>
          <w:szCs w:val="28"/>
        </w:rPr>
        <w:t>Tổ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chức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phân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tích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09D611AF" w14:textId="6A66ED60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scikit-learn </w:t>
      </w:r>
      <w:proofErr w:type="spellStart"/>
      <w:r w:rsidRPr="007B46D8">
        <w:rPr>
          <w:sz w:val="28"/>
          <w:szCs w:val="28"/>
        </w:rPr>
        <w:t>là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thư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viện</w:t>
      </w:r>
      <w:proofErr w:type="spellEnd"/>
      <w:r w:rsidRPr="007B46D8">
        <w:rPr>
          <w:sz w:val="28"/>
          <w:szCs w:val="28"/>
        </w:rPr>
        <w:t xml:space="preserve"> Machine Learning </w:t>
      </w:r>
      <w:proofErr w:type="spellStart"/>
      <w:r w:rsidRPr="007B46D8">
        <w:rPr>
          <w:sz w:val="28"/>
          <w:szCs w:val="28"/>
        </w:rPr>
        <w:t>chính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hỗ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trợ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nhiều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thuật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toán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công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cụ</w:t>
      </w:r>
      <w:proofErr w:type="spellEnd"/>
      <w:r w:rsidRPr="007B46D8">
        <w:rPr>
          <w:sz w:val="28"/>
          <w:szCs w:val="28"/>
        </w:rPr>
        <w:t>.</w:t>
      </w:r>
    </w:p>
    <w:p w14:paraId="7471127B" w14:textId="3089E70A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cài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đặt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trường</w:t>
      </w:r>
      <w:proofErr w:type="spellEnd"/>
      <w:r w:rsidRPr="007B46D8">
        <w:rPr>
          <w:sz w:val="28"/>
          <w:szCs w:val="28"/>
        </w:rPr>
        <w:t>:</w:t>
      </w:r>
    </w:p>
    <w:p w14:paraId="30DEE375" w14:textId="09CAF6C7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>Cài Python (</w:t>
      </w:r>
      <w:proofErr w:type="spellStart"/>
      <w:r w:rsidRPr="007B46D8">
        <w:rPr>
          <w:sz w:val="28"/>
          <w:szCs w:val="28"/>
        </w:rPr>
        <w:t>nên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Python 3.8+).</w:t>
      </w:r>
    </w:p>
    <w:p w14:paraId="71C8D332" w14:textId="2D95DEE1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Cài </w:t>
      </w:r>
      <w:proofErr w:type="spellStart"/>
      <w:r w:rsidRPr="007B46D8">
        <w:rPr>
          <w:sz w:val="28"/>
          <w:szCs w:val="28"/>
        </w:rPr>
        <w:t>đặt</w:t>
      </w:r>
      <w:proofErr w:type="spellEnd"/>
      <w:r w:rsidRPr="007B46D8">
        <w:rPr>
          <w:sz w:val="28"/>
          <w:szCs w:val="28"/>
        </w:rPr>
        <w:t xml:space="preserve"> SciPy stack: </w:t>
      </w:r>
      <w:proofErr w:type="spellStart"/>
      <w:r w:rsidRPr="007B46D8">
        <w:rPr>
          <w:sz w:val="28"/>
          <w:szCs w:val="28"/>
        </w:rPr>
        <w:t>scipy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numpy</w:t>
      </w:r>
      <w:proofErr w:type="spellEnd"/>
      <w:r w:rsidRPr="007B46D8">
        <w:rPr>
          <w:sz w:val="28"/>
          <w:szCs w:val="28"/>
        </w:rPr>
        <w:t>, matplotlib, pandas.</w:t>
      </w:r>
    </w:p>
    <w:p w14:paraId="405B213F" w14:textId="0505CCEE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>Cài scikit-learn.</w:t>
      </w:r>
    </w:p>
    <w:p w14:paraId="03173FF0" w14:textId="5C7A99CE" w:rsidR="00A225D1" w:rsidRPr="007B46D8" w:rsidRDefault="00000000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Hoặc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Anaconda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cài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đặt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nhanh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tất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cả</w:t>
      </w:r>
      <w:proofErr w:type="spellEnd"/>
      <w:r w:rsidRPr="007B46D8">
        <w:rPr>
          <w:sz w:val="28"/>
          <w:szCs w:val="28"/>
        </w:rPr>
        <w:t>.</w:t>
      </w:r>
    </w:p>
    <w:p w14:paraId="2DFC89B2" w14:textId="16F2FE1E" w:rsidR="00A225D1" w:rsidRPr="007B46D8" w:rsidRDefault="00000000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Lợi </w:t>
      </w:r>
      <w:proofErr w:type="spellStart"/>
      <w:r w:rsidRPr="007B46D8">
        <w:rPr>
          <w:sz w:val="28"/>
          <w:szCs w:val="28"/>
        </w:rPr>
        <w:t>ích</w:t>
      </w:r>
      <w:proofErr w:type="spellEnd"/>
      <w:r w:rsidRPr="007B46D8">
        <w:rPr>
          <w:sz w:val="28"/>
          <w:szCs w:val="28"/>
        </w:rPr>
        <w:t xml:space="preserve">: </w:t>
      </w:r>
      <w:proofErr w:type="spellStart"/>
      <w:r w:rsidRPr="007B46D8">
        <w:rPr>
          <w:sz w:val="28"/>
          <w:szCs w:val="28"/>
        </w:rPr>
        <w:t>Có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làm</w:t>
      </w:r>
      <w:proofErr w:type="spellEnd"/>
      <w:r w:rsidRPr="007B46D8">
        <w:rPr>
          <w:sz w:val="28"/>
          <w:szCs w:val="28"/>
        </w:rPr>
        <w:t xml:space="preserve"> R&amp;D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triển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khai</w:t>
      </w:r>
      <w:proofErr w:type="spellEnd"/>
      <w:r w:rsidRPr="007B46D8">
        <w:rPr>
          <w:sz w:val="28"/>
          <w:szCs w:val="28"/>
        </w:rPr>
        <w:t xml:space="preserve"> production </w:t>
      </w:r>
      <w:proofErr w:type="spellStart"/>
      <w:r w:rsidRPr="007B46D8">
        <w:rPr>
          <w:sz w:val="28"/>
          <w:szCs w:val="28"/>
        </w:rPr>
        <w:t>trên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cùng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một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nền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tảng</w:t>
      </w:r>
      <w:proofErr w:type="spellEnd"/>
      <w:r w:rsidRPr="007B46D8">
        <w:rPr>
          <w:sz w:val="28"/>
          <w:szCs w:val="28"/>
        </w:rPr>
        <w:t xml:space="preserve"> Python.</w:t>
      </w:r>
    </w:p>
    <w:p w14:paraId="4F0D142B" w14:textId="311EDA54" w:rsidR="00F24F11" w:rsidRPr="007B46D8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Chương</w:t>
      </w:r>
      <w:proofErr w:type="spellEnd"/>
      <w:r w:rsidRPr="007B46D8">
        <w:rPr>
          <w:sz w:val="28"/>
          <w:szCs w:val="28"/>
        </w:rPr>
        <w:t xml:space="preserve"> 3 – </w:t>
      </w:r>
      <w:proofErr w:type="spellStart"/>
      <w:r w:rsidRPr="007B46D8">
        <w:rPr>
          <w:sz w:val="28"/>
          <w:szCs w:val="28"/>
        </w:rPr>
        <w:t>Khóa</w:t>
      </w:r>
      <w:proofErr w:type="spellEnd"/>
      <w:r w:rsidRPr="007B46D8">
        <w:rPr>
          <w:sz w:val="28"/>
          <w:szCs w:val="28"/>
        </w:rPr>
        <w:t xml:space="preserve"> Học </w:t>
      </w:r>
      <w:proofErr w:type="spellStart"/>
      <w:r w:rsidRPr="007B46D8">
        <w:rPr>
          <w:sz w:val="28"/>
          <w:szCs w:val="28"/>
        </w:rPr>
        <w:t>Cấp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Tốc</w:t>
      </w:r>
      <w:proofErr w:type="spellEnd"/>
      <w:r w:rsidRPr="007B46D8">
        <w:rPr>
          <w:sz w:val="28"/>
          <w:szCs w:val="28"/>
        </w:rPr>
        <w:t xml:space="preserve"> Python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SciPy</w:t>
      </w:r>
    </w:p>
    <w:p w14:paraId="43CB98AD" w14:textId="4EE920C9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lastRenderedPageBreak/>
        <w:t>Ôn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lại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cấu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trúc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bản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trong</w:t>
      </w:r>
      <w:proofErr w:type="spellEnd"/>
      <w:r w:rsidRPr="007B46D8">
        <w:rPr>
          <w:sz w:val="28"/>
          <w:szCs w:val="28"/>
        </w:rPr>
        <w:t xml:space="preserve"> Python: Tuple, List, Dictionary, </w:t>
      </w:r>
      <w:proofErr w:type="spellStart"/>
      <w:r w:rsidRPr="007B46D8">
        <w:rPr>
          <w:sz w:val="28"/>
          <w:szCs w:val="28"/>
        </w:rPr>
        <w:t>Hàm</w:t>
      </w:r>
      <w:proofErr w:type="spellEnd"/>
      <w:r w:rsidRPr="007B46D8">
        <w:rPr>
          <w:sz w:val="28"/>
          <w:szCs w:val="28"/>
        </w:rPr>
        <w:t>.</w:t>
      </w:r>
    </w:p>
    <w:p w14:paraId="74AD03A1" w14:textId="5D331411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Hiểu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rõ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cú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pháp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điều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kiện</w:t>
      </w:r>
      <w:proofErr w:type="spellEnd"/>
      <w:r w:rsidRPr="007B46D8">
        <w:rPr>
          <w:sz w:val="28"/>
          <w:szCs w:val="28"/>
        </w:rPr>
        <w:t xml:space="preserve"> (if-else), </w:t>
      </w:r>
      <w:proofErr w:type="spellStart"/>
      <w:r w:rsidRPr="007B46D8">
        <w:rPr>
          <w:sz w:val="28"/>
          <w:szCs w:val="28"/>
        </w:rPr>
        <w:t>vòng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lặp</w:t>
      </w:r>
      <w:proofErr w:type="spellEnd"/>
      <w:r w:rsidRPr="007B46D8">
        <w:rPr>
          <w:sz w:val="28"/>
          <w:szCs w:val="28"/>
        </w:rPr>
        <w:t xml:space="preserve"> for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while.</w:t>
      </w:r>
    </w:p>
    <w:p w14:paraId="2C712F13" w14:textId="15B0E0DB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Làm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việc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NumPy:</w:t>
      </w:r>
    </w:p>
    <w:p w14:paraId="0D27C1D9" w14:textId="504E753E" w:rsidR="00F24F11" w:rsidRPr="007B46D8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Tạo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mảng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truy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cập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phần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tử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thực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phép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toán</w:t>
      </w:r>
      <w:proofErr w:type="spellEnd"/>
      <w:r w:rsidRPr="007B46D8">
        <w:rPr>
          <w:sz w:val="28"/>
          <w:szCs w:val="28"/>
        </w:rPr>
        <w:t xml:space="preserve"> vector.</w:t>
      </w:r>
    </w:p>
    <w:p w14:paraId="4944626C" w14:textId="6F064F28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Matplotlib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quan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hoá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đồ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đường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đồ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điểm</w:t>
      </w:r>
      <w:proofErr w:type="spellEnd"/>
      <w:r w:rsidRPr="007B46D8">
        <w:rPr>
          <w:sz w:val="28"/>
          <w:szCs w:val="28"/>
        </w:rPr>
        <w:t>.</w:t>
      </w:r>
    </w:p>
    <w:p w14:paraId="5F8092BD" w14:textId="05D7E862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Pandas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tạo</w:t>
      </w:r>
      <w:proofErr w:type="spellEnd"/>
      <w:r w:rsidRPr="007B46D8">
        <w:rPr>
          <w:sz w:val="28"/>
          <w:szCs w:val="28"/>
        </w:rPr>
        <w:t xml:space="preserve"> Series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DataFrame</w:t>
      </w:r>
      <w:proofErr w:type="spellEnd"/>
      <w:r w:rsidRPr="007B46D8">
        <w:rPr>
          <w:sz w:val="28"/>
          <w:szCs w:val="28"/>
        </w:rPr>
        <w:t>:</w:t>
      </w:r>
    </w:p>
    <w:p w14:paraId="628A3DC4" w14:textId="61420E44" w:rsidR="00F24F11" w:rsidRPr="007B46D8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Truy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xuất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bằng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chỉ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số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tên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cột</w:t>
      </w:r>
      <w:proofErr w:type="spellEnd"/>
      <w:r w:rsidRPr="007B46D8">
        <w:rPr>
          <w:sz w:val="28"/>
          <w:szCs w:val="28"/>
        </w:rPr>
        <w:t>.</w:t>
      </w:r>
    </w:p>
    <w:p w14:paraId="6C7071A0" w14:textId="1D4FB9E9" w:rsidR="00F24F11" w:rsidRPr="007B46D8" w:rsidRDefault="00F24F11" w:rsidP="00F24F11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In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tổ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chức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dạng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bảng</w:t>
      </w:r>
      <w:proofErr w:type="spellEnd"/>
      <w:r w:rsidRPr="007B46D8">
        <w:rPr>
          <w:sz w:val="28"/>
          <w:szCs w:val="28"/>
        </w:rPr>
        <w:t>.</w:t>
      </w:r>
    </w:p>
    <w:p w14:paraId="30C3F6C5" w14:textId="0FDC217C" w:rsidR="00F24F11" w:rsidRPr="007B46D8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Chương</w:t>
      </w:r>
      <w:proofErr w:type="spellEnd"/>
      <w:r w:rsidRPr="007B46D8">
        <w:rPr>
          <w:sz w:val="28"/>
          <w:szCs w:val="28"/>
        </w:rPr>
        <w:t xml:space="preserve"> 4 – </w:t>
      </w:r>
      <w:proofErr w:type="spellStart"/>
      <w:r w:rsidRPr="007B46D8">
        <w:rPr>
          <w:sz w:val="28"/>
          <w:szCs w:val="28"/>
        </w:rPr>
        <w:t>Cách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Nạp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Liệu Machine Learning</w:t>
      </w:r>
    </w:p>
    <w:p w14:paraId="68DEAFEB" w14:textId="4F73A40F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Hiểu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định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dạng</w:t>
      </w:r>
      <w:proofErr w:type="spellEnd"/>
      <w:r w:rsidRPr="007B46D8">
        <w:rPr>
          <w:sz w:val="28"/>
          <w:szCs w:val="28"/>
        </w:rPr>
        <w:t xml:space="preserve"> CSV </w:t>
      </w:r>
      <w:proofErr w:type="spellStart"/>
      <w:r w:rsidRPr="007B46D8">
        <w:rPr>
          <w:sz w:val="28"/>
          <w:szCs w:val="28"/>
        </w:rPr>
        <w:t>là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phổ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biến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trong</w:t>
      </w:r>
      <w:proofErr w:type="spellEnd"/>
      <w:r w:rsidRPr="007B46D8">
        <w:rPr>
          <w:sz w:val="28"/>
          <w:szCs w:val="28"/>
        </w:rPr>
        <w:t xml:space="preserve"> Machine Learning.</w:t>
      </w:r>
    </w:p>
    <w:p w14:paraId="420FA7BB" w14:textId="49A26804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Biết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vấn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đề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thường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gặp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khi</w:t>
      </w:r>
      <w:proofErr w:type="spellEnd"/>
      <w:r w:rsidRPr="007B46D8">
        <w:rPr>
          <w:sz w:val="28"/>
          <w:szCs w:val="28"/>
        </w:rPr>
        <w:t xml:space="preserve"> load CSV: header, comment, delimiter, quote.</w:t>
      </w:r>
    </w:p>
    <w:p w14:paraId="6DA29735" w14:textId="40A564E4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Làm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quen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với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tập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Pima Indians – </w:t>
      </w:r>
      <w:proofErr w:type="spellStart"/>
      <w:r w:rsidRPr="007B46D8">
        <w:rPr>
          <w:sz w:val="28"/>
          <w:szCs w:val="28"/>
        </w:rPr>
        <w:t>dự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đoán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đường</w:t>
      </w:r>
      <w:proofErr w:type="spellEnd"/>
      <w:r w:rsidRPr="007B46D8">
        <w:rPr>
          <w:sz w:val="28"/>
          <w:szCs w:val="28"/>
        </w:rPr>
        <w:t>.</w:t>
      </w:r>
    </w:p>
    <w:p w14:paraId="118FCA23" w14:textId="61DAA106" w:rsidR="00F24F11" w:rsidRPr="007B46D8" w:rsidRDefault="00F24F11" w:rsidP="00F24F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7B46D8">
        <w:rPr>
          <w:sz w:val="28"/>
          <w:szCs w:val="28"/>
        </w:rPr>
        <w:t xml:space="preserve">Ba </w:t>
      </w:r>
      <w:proofErr w:type="spellStart"/>
      <w:r w:rsidRPr="007B46D8">
        <w:rPr>
          <w:sz w:val="28"/>
          <w:szCs w:val="28"/>
        </w:rPr>
        <w:t>cách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nạp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CSV:</w:t>
      </w:r>
    </w:p>
    <w:p w14:paraId="544A5A2F" w14:textId="324A9F83" w:rsidR="00F24F11" w:rsidRPr="007B46D8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Sử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dụng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thư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chuẩn</w:t>
      </w:r>
      <w:proofErr w:type="spellEnd"/>
      <w:r w:rsidRPr="007B46D8">
        <w:rPr>
          <w:sz w:val="28"/>
          <w:szCs w:val="28"/>
        </w:rPr>
        <w:t xml:space="preserve"> csv → </w:t>
      </w:r>
      <w:proofErr w:type="spellStart"/>
      <w:r w:rsidRPr="007B46D8">
        <w:rPr>
          <w:sz w:val="28"/>
          <w:szCs w:val="28"/>
        </w:rPr>
        <w:t>cần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thô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đổi</w:t>
      </w:r>
      <w:proofErr w:type="spellEnd"/>
      <w:r w:rsidRPr="007B46D8">
        <w:rPr>
          <w:sz w:val="28"/>
          <w:szCs w:val="28"/>
        </w:rPr>
        <w:t xml:space="preserve"> sang NumPy.</w:t>
      </w:r>
    </w:p>
    <w:p w14:paraId="4372A320" w14:textId="7B182453" w:rsidR="00F24F11" w:rsidRPr="007B46D8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Sử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dụng</w:t>
      </w:r>
      <w:proofErr w:type="spellEnd"/>
      <w:r w:rsidRPr="007B46D8">
        <w:rPr>
          <w:sz w:val="28"/>
          <w:szCs w:val="28"/>
        </w:rPr>
        <w:t xml:space="preserve"> NumPy →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loadtxt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nhanh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gọn</w:t>
      </w:r>
      <w:proofErr w:type="spellEnd"/>
      <w:r w:rsidRPr="007B46D8">
        <w:rPr>
          <w:sz w:val="28"/>
          <w:szCs w:val="28"/>
        </w:rPr>
        <w:t>.</w:t>
      </w:r>
    </w:p>
    <w:p w14:paraId="1FE8EB9A" w14:textId="27004E6A" w:rsidR="00F24F11" w:rsidRPr="007B46D8" w:rsidRDefault="00F24F11" w:rsidP="00F24F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Sử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dụng</w:t>
      </w:r>
      <w:proofErr w:type="spellEnd"/>
      <w:r w:rsidRPr="007B46D8">
        <w:rPr>
          <w:sz w:val="28"/>
          <w:szCs w:val="28"/>
        </w:rPr>
        <w:t xml:space="preserve"> Pandas → </w:t>
      </w:r>
      <w:proofErr w:type="spellStart"/>
      <w:r w:rsidRPr="007B46D8">
        <w:rPr>
          <w:sz w:val="28"/>
          <w:szCs w:val="28"/>
        </w:rPr>
        <w:t>linh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hoạt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dễ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gán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cột</w:t>
      </w:r>
      <w:proofErr w:type="spellEnd"/>
      <w:r w:rsidRPr="007B46D8">
        <w:rPr>
          <w:sz w:val="28"/>
          <w:szCs w:val="28"/>
        </w:rPr>
        <w:t xml:space="preserve">, </w:t>
      </w:r>
      <w:proofErr w:type="spellStart"/>
      <w:r w:rsidRPr="007B46D8">
        <w:rPr>
          <w:sz w:val="28"/>
          <w:szCs w:val="28"/>
        </w:rPr>
        <w:t>dễ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khám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phá</w:t>
      </w:r>
      <w:proofErr w:type="spellEnd"/>
      <w:r w:rsidRPr="007B46D8">
        <w:rPr>
          <w:sz w:val="28"/>
          <w:szCs w:val="28"/>
        </w:rPr>
        <w:t>.</w:t>
      </w:r>
    </w:p>
    <w:p w14:paraId="5FFFB78C" w14:textId="27ABEB35" w:rsidR="007B46D8" w:rsidRPr="007B46D8" w:rsidRDefault="00F24F11" w:rsidP="007B46D8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Kết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luận</w:t>
      </w:r>
      <w:proofErr w:type="spellEnd"/>
      <w:r w:rsidRPr="007B46D8">
        <w:rPr>
          <w:sz w:val="28"/>
          <w:szCs w:val="28"/>
        </w:rPr>
        <w:t xml:space="preserve">: </w:t>
      </w:r>
      <w:proofErr w:type="spellStart"/>
      <w:r w:rsidRPr="007B46D8">
        <w:rPr>
          <w:sz w:val="28"/>
          <w:szCs w:val="28"/>
        </w:rPr>
        <w:t>nên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Pandas </w:t>
      </w:r>
      <w:proofErr w:type="spellStart"/>
      <w:r w:rsidRPr="007B46D8">
        <w:rPr>
          <w:sz w:val="28"/>
          <w:szCs w:val="28"/>
        </w:rPr>
        <w:t>cho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hầu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hết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dự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án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thực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tế</w:t>
      </w:r>
      <w:proofErr w:type="spellEnd"/>
      <w:r w:rsidRPr="007B46D8">
        <w:rPr>
          <w:sz w:val="28"/>
          <w:szCs w:val="28"/>
        </w:rPr>
        <w:t>.</w:t>
      </w:r>
      <w:r w:rsidR="007B46D8" w:rsidRPr="007B46D8">
        <w:rPr>
          <w:sz w:val="28"/>
          <w:szCs w:val="28"/>
        </w:rPr>
        <w:br/>
      </w:r>
    </w:p>
    <w:p w14:paraId="47E6B523" w14:textId="77777777" w:rsidR="007B46D8" w:rsidRPr="007B46D8" w:rsidRDefault="007B46D8" w:rsidP="007B46D8">
      <w:pPr>
        <w:rPr>
          <w:sz w:val="28"/>
          <w:szCs w:val="28"/>
        </w:rPr>
      </w:pPr>
      <w:proofErr w:type="spellStart"/>
      <w:r w:rsidRPr="007B46D8">
        <w:rPr>
          <w:sz w:val="28"/>
          <w:szCs w:val="28"/>
        </w:rPr>
        <w:t>Chương</w:t>
      </w:r>
      <w:proofErr w:type="spellEnd"/>
      <w:r w:rsidRPr="007B46D8">
        <w:rPr>
          <w:sz w:val="28"/>
          <w:szCs w:val="28"/>
        </w:rPr>
        <w:t xml:space="preserve"> 5 – </w:t>
      </w:r>
      <w:proofErr w:type="spellStart"/>
      <w:r w:rsidRPr="007B46D8">
        <w:rPr>
          <w:sz w:val="28"/>
          <w:szCs w:val="28"/>
        </w:rPr>
        <w:t>Hiểu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Liệu Qua </w:t>
      </w:r>
      <w:proofErr w:type="spellStart"/>
      <w:r w:rsidRPr="007B46D8">
        <w:rPr>
          <w:sz w:val="28"/>
          <w:szCs w:val="28"/>
        </w:rPr>
        <w:t>Thống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Kê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Tả</w:t>
      </w:r>
      <w:proofErr w:type="spellEnd"/>
    </w:p>
    <w:p w14:paraId="78BFD5E1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• Học </w:t>
      </w:r>
      <w:proofErr w:type="spellStart"/>
      <w:r w:rsidRPr="007B46D8">
        <w:rPr>
          <w:sz w:val="28"/>
          <w:szCs w:val="28"/>
        </w:rPr>
        <w:t>cách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tả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khám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trước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khi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huấn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luyện</w:t>
      </w:r>
      <w:proofErr w:type="spellEnd"/>
      <w:r w:rsidRPr="007B46D8">
        <w:rPr>
          <w:sz w:val="28"/>
          <w:szCs w:val="28"/>
        </w:rPr>
        <w:t xml:space="preserve"> Machine Learning.</w:t>
      </w:r>
    </w:p>
    <w:p w14:paraId="727D1498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• 7 </w:t>
      </w:r>
      <w:proofErr w:type="spellStart"/>
      <w:r w:rsidRPr="007B46D8">
        <w:rPr>
          <w:sz w:val="28"/>
          <w:szCs w:val="28"/>
        </w:rPr>
        <w:t>kỹ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thuật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tả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chính</w:t>
      </w:r>
      <w:proofErr w:type="spellEnd"/>
      <w:r w:rsidRPr="007B46D8">
        <w:rPr>
          <w:sz w:val="28"/>
          <w:szCs w:val="28"/>
        </w:rPr>
        <w:t>:</w:t>
      </w:r>
    </w:p>
    <w:p w14:paraId="438BEECC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1. Peek At Your Data:</w:t>
      </w:r>
    </w:p>
    <w:p w14:paraId="6A54F162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gramStart"/>
      <w:r w:rsidRPr="007B46D8">
        <w:rPr>
          <w:sz w:val="28"/>
          <w:szCs w:val="28"/>
        </w:rPr>
        <w:t>head(</w:t>
      </w:r>
      <w:proofErr w:type="gramEnd"/>
      <w:r w:rsidRPr="007B46D8">
        <w:rPr>
          <w:sz w:val="28"/>
          <w:szCs w:val="28"/>
        </w:rPr>
        <w:t xml:space="preserve">)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xem</w:t>
      </w:r>
      <w:proofErr w:type="spellEnd"/>
      <w:r w:rsidRPr="007B46D8">
        <w:rPr>
          <w:sz w:val="28"/>
          <w:szCs w:val="28"/>
        </w:rPr>
        <w:t xml:space="preserve"> 20 </w:t>
      </w:r>
      <w:proofErr w:type="spellStart"/>
      <w:r w:rsidRPr="007B46D8">
        <w:rPr>
          <w:sz w:val="28"/>
          <w:szCs w:val="28"/>
        </w:rPr>
        <w:t>dòng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đầu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tiên</w:t>
      </w:r>
      <w:proofErr w:type="spellEnd"/>
      <w:r w:rsidRPr="007B46D8">
        <w:rPr>
          <w:sz w:val="28"/>
          <w:szCs w:val="28"/>
        </w:rPr>
        <w:t>.</w:t>
      </w:r>
    </w:p>
    <w:p w14:paraId="57BD1E4F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Phát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sớm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giá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trị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thiếu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hoặc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bất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thường</w:t>
      </w:r>
      <w:proofErr w:type="spellEnd"/>
      <w:r w:rsidRPr="007B46D8">
        <w:rPr>
          <w:sz w:val="28"/>
          <w:szCs w:val="28"/>
        </w:rPr>
        <w:t>.</w:t>
      </w:r>
    </w:p>
    <w:p w14:paraId="0D409126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2. Dimensions of Your Data:</w:t>
      </w:r>
    </w:p>
    <w:p w14:paraId="010D071F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shape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kiểm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số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lượng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dòng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cột</w:t>
      </w:r>
      <w:proofErr w:type="spellEnd"/>
      <w:r w:rsidRPr="007B46D8">
        <w:rPr>
          <w:sz w:val="28"/>
          <w:szCs w:val="28"/>
        </w:rPr>
        <w:t>.</w:t>
      </w:r>
    </w:p>
    <w:p w14:paraId="6BD6D918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lastRenderedPageBreak/>
        <w:t xml:space="preserve">   - </w:t>
      </w:r>
      <w:proofErr w:type="spellStart"/>
      <w:r w:rsidRPr="007B46D8">
        <w:rPr>
          <w:sz w:val="28"/>
          <w:szCs w:val="28"/>
        </w:rPr>
        <w:t>Đánh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giá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mức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độ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đủ</w:t>
      </w:r>
      <w:proofErr w:type="spellEnd"/>
      <w:r w:rsidRPr="007B46D8">
        <w:rPr>
          <w:sz w:val="28"/>
          <w:szCs w:val="28"/>
        </w:rPr>
        <w:t xml:space="preserve"> hay </w:t>
      </w:r>
      <w:proofErr w:type="spellStart"/>
      <w:r w:rsidRPr="007B46D8">
        <w:rPr>
          <w:sz w:val="28"/>
          <w:szCs w:val="28"/>
        </w:rPr>
        <w:t>thiếu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2C536DB3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3. Data Types:</w:t>
      </w:r>
    </w:p>
    <w:p w14:paraId="17A43456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dtypes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kiểm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từng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cột</w:t>
      </w:r>
      <w:proofErr w:type="spellEnd"/>
      <w:r w:rsidRPr="007B46D8">
        <w:rPr>
          <w:sz w:val="28"/>
          <w:szCs w:val="28"/>
        </w:rPr>
        <w:t>.</w:t>
      </w:r>
    </w:p>
    <w:p w14:paraId="11788596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Xác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định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cột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cần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chuyển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đổi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kiểu</w:t>
      </w:r>
      <w:proofErr w:type="spellEnd"/>
      <w:r w:rsidRPr="007B46D8">
        <w:rPr>
          <w:sz w:val="28"/>
          <w:szCs w:val="28"/>
        </w:rPr>
        <w:t>.</w:t>
      </w:r>
    </w:p>
    <w:p w14:paraId="57A983C3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4. Descriptive Statistics:</w:t>
      </w:r>
    </w:p>
    <w:p w14:paraId="1D30B97E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gramStart"/>
      <w:r w:rsidRPr="007B46D8">
        <w:rPr>
          <w:sz w:val="28"/>
          <w:szCs w:val="28"/>
        </w:rPr>
        <w:t>describe(</w:t>
      </w:r>
      <w:proofErr w:type="gramEnd"/>
      <w:r w:rsidRPr="007B46D8">
        <w:rPr>
          <w:sz w:val="28"/>
          <w:szCs w:val="28"/>
        </w:rPr>
        <w:t xml:space="preserve">)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xem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thống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kê</w:t>
      </w:r>
      <w:proofErr w:type="spellEnd"/>
      <w:r w:rsidRPr="007B46D8">
        <w:rPr>
          <w:sz w:val="28"/>
          <w:szCs w:val="28"/>
        </w:rPr>
        <w:t xml:space="preserve">: </w:t>
      </w:r>
      <w:proofErr w:type="spellStart"/>
      <w:r w:rsidRPr="007B46D8">
        <w:rPr>
          <w:sz w:val="28"/>
          <w:szCs w:val="28"/>
        </w:rPr>
        <w:t>trung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bình</w:t>
      </w:r>
      <w:proofErr w:type="spellEnd"/>
      <w:r w:rsidRPr="007B46D8">
        <w:rPr>
          <w:sz w:val="28"/>
          <w:szCs w:val="28"/>
        </w:rPr>
        <w:t xml:space="preserve">, min, max, </w:t>
      </w:r>
      <w:proofErr w:type="spellStart"/>
      <w:r w:rsidRPr="007B46D8">
        <w:rPr>
          <w:sz w:val="28"/>
          <w:szCs w:val="28"/>
        </w:rPr>
        <w:t>phần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tư</w:t>
      </w:r>
      <w:proofErr w:type="spellEnd"/>
      <w:r w:rsidRPr="007B46D8">
        <w:rPr>
          <w:sz w:val="28"/>
          <w:szCs w:val="28"/>
        </w:rPr>
        <w:t>.</w:t>
      </w:r>
    </w:p>
    <w:p w14:paraId="7148CE98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Giúp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hiểu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được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phân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bố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đặc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tính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tổng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quan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của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112A836D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5. Class Distribution:</w:t>
      </w:r>
    </w:p>
    <w:p w14:paraId="270096C9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groupby</w:t>
      </w:r>
      <w:proofErr w:type="spellEnd"/>
      <w:r w:rsidRPr="007B46D8">
        <w:rPr>
          <w:sz w:val="28"/>
          <w:szCs w:val="28"/>
        </w:rPr>
        <w:t>(</w:t>
      </w:r>
      <w:proofErr w:type="gramStart"/>
      <w:r w:rsidRPr="007B46D8">
        <w:rPr>
          <w:sz w:val="28"/>
          <w:szCs w:val="28"/>
        </w:rPr>
        <w:t>).size</w:t>
      </w:r>
      <w:proofErr w:type="gramEnd"/>
      <w:r w:rsidRPr="007B46D8">
        <w:rPr>
          <w:sz w:val="28"/>
          <w:szCs w:val="28"/>
        </w:rPr>
        <w:t xml:space="preserve">()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kiểm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số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lượng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mẫu</w:t>
      </w:r>
      <w:proofErr w:type="spellEnd"/>
      <w:r w:rsidRPr="007B46D8">
        <w:rPr>
          <w:sz w:val="28"/>
          <w:szCs w:val="28"/>
        </w:rPr>
        <w:t xml:space="preserve"> ở </w:t>
      </w:r>
      <w:proofErr w:type="spellStart"/>
      <w:r w:rsidRPr="007B46D8">
        <w:rPr>
          <w:sz w:val="28"/>
          <w:szCs w:val="28"/>
        </w:rPr>
        <w:t>mỗi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lớp</w:t>
      </w:r>
      <w:proofErr w:type="spellEnd"/>
      <w:r w:rsidRPr="007B46D8">
        <w:rPr>
          <w:sz w:val="28"/>
          <w:szCs w:val="28"/>
        </w:rPr>
        <w:t>.</w:t>
      </w:r>
    </w:p>
    <w:p w14:paraId="5CA55A9C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Phát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mất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cân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bằng</w:t>
      </w:r>
      <w:proofErr w:type="spellEnd"/>
      <w:r w:rsidRPr="007B46D8">
        <w:rPr>
          <w:sz w:val="28"/>
          <w:szCs w:val="28"/>
        </w:rPr>
        <w:t>.</w:t>
      </w:r>
    </w:p>
    <w:p w14:paraId="4E91F859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6. Correlations Between Attributes:</w:t>
      </w:r>
    </w:p>
    <w:p w14:paraId="50F15AD4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proofErr w:type="gramStart"/>
      <w:r w:rsidRPr="007B46D8">
        <w:rPr>
          <w:sz w:val="28"/>
          <w:szCs w:val="28"/>
        </w:rPr>
        <w:t>corr</w:t>
      </w:r>
      <w:proofErr w:type="spellEnd"/>
      <w:r w:rsidRPr="007B46D8">
        <w:rPr>
          <w:sz w:val="28"/>
          <w:szCs w:val="28"/>
        </w:rPr>
        <w:t>(</w:t>
      </w:r>
      <w:proofErr w:type="gramEnd"/>
      <w:r w:rsidRPr="007B46D8">
        <w:rPr>
          <w:sz w:val="28"/>
          <w:szCs w:val="28"/>
        </w:rPr>
        <w:t xml:space="preserve">)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tính</w:t>
      </w:r>
      <w:proofErr w:type="spellEnd"/>
      <w:r w:rsidRPr="007B46D8">
        <w:rPr>
          <w:sz w:val="28"/>
          <w:szCs w:val="28"/>
        </w:rPr>
        <w:t xml:space="preserve"> ma </w:t>
      </w:r>
      <w:proofErr w:type="spellStart"/>
      <w:r w:rsidRPr="007B46D8">
        <w:rPr>
          <w:sz w:val="28"/>
          <w:szCs w:val="28"/>
        </w:rPr>
        <w:t>trận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tương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quan</w:t>
      </w:r>
      <w:proofErr w:type="spellEnd"/>
      <w:r w:rsidRPr="007B46D8">
        <w:rPr>
          <w:sz w:val="28"/>
          <w:szCs w:val="28"/>
        </w:rPr>
        <w:t xml:space="preserve"> Pearson.</w:t>
      </w:r>
    </w:p>
    <w:p w14:paraId="56365174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Phát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biến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tương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quan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cao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có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ảnh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hưởng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đến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hình</w:t>
      </w:r>
      <w:proofErr w:type="spellEnd"/>
      <w:r w:rsidRPr="007B46D8">
        <w:rPr>
          <w:sz w:val="28"/>
          <w:szCs w:val="28"/>
        </w:rPr>
        <w:t>.</w:t>
      </w:r>
    </w:p>
    <w:p w14:paraId="7CDFB231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>7. Skew of Univariate Distributions:</w:t>
      </w:r>
    </w:p>
    <w:p w14:paraId="2CC406F3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Dùng</w:t>
      </w:r>
      <w:proofErr w:type="spellEnd"/>
      <w:r w:rsidRPr="007B46D8">
        <w:rPr>
          <w:sz w:val="28"/>
          <w:szCs w:val="28"/>
        </w:rPr>
        <w:t xml:space="preserve"> </w:t>
      </w:r>
      <w:proofErr w:type="gramStart"/>
      <w:r w:rsidRPr="007B46D8">
        <w:rPr>
          <w:sz w:val="28"/>
          <w:szCs w:val="28"/>
        </w:rPr>
        <w:t>skew(</w:t>
      </w:r>
      <w:proofErr w:type="gramEnd"/>
      <w:r w:rsidRPr="007B46D8">
        <w:rPr>
          <w:sz w:val="28"/>
          <w:szCs w:val="28"/>
        </w:rPr>
        <w:t xml:space="preserve">)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xem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độ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lệch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phân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phối</w:t>
      </w:r>
      <w:proofErr w:type="spellEnd"/>
      <w:r w:rsidRPr="007B46D8">
        <w:rPr>
          <w:sz w:val="28"/>
          <w:szCs w:val="28"/>
        </w:rPr>
        <w:t>.</w:t>
      </w:r>
    </w:p>
    <w:p w14:paraId="0DE0E8FF" w14:textId="77777777" w:rsid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   - </w:t>
      </w:r>
      <w:proofErr w:type="spellStart"/>
      <w:r w:rsidRPr="007B46D8">
        <w:rPr>
          <w:sz w:val="28"/>
          <w:szCs w:val="28"/>
        </w:rPr>
        <w:t>Phát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cần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chuẩn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hóa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hoặc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biến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đổi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dữ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231E0951" w14:textId="08573E41" w:rsidR="007B46D8" w:rsidRPr="007B46D8" w:rsidRDefault="007B46D8" w:rsidP="007B46D8">
      <w:pPr>
        <w:rPr>
          <w:sz w:val="32"/>
          <w:szCs w:val="32"/>
        </w:rPr>
      </w:pPr>
      <w:r w:rsidRPr="007B46D8">
        <w:rPr>
          <w:sz w:val="32"/>
          <w:szCs w:val="32"/>
        </w:rPr>
        <w:t xml:space="preserve"> </w:t>
      </w:r>
      <w:r w:rsidRPr="007B46D8">
        <w:rPr>
          <w:sz w:val="32"/>
          <w:szCs w:val="32"/>
        </w:rPr>
        <w:t xml:space="preserve"> </w:t>
      </w:r>
      <w:proofErr w:type="spellStart"/>
      <w:r w:rsidRPr="007B46D8">
        <w:rPr>
          <w:sz w:val="32"/>
          <w:szCs w:val="32"/>
        </w:rPr>
        <w:t>Lời</w:t>
      </w:r>
      <w:proofErr w:type="spellEnd"/>
      <w:r w:rsidRPr="007B46D8">
        <w:rPr>
          <w:sz w:val="32"/>
          <w:szCs w:val="32"/>
        </w:rPr>
        <w:t xml:space="preserve"> </w:t>
      </w:r>
      <w:proofErr w:type="spellStart"/>
      <w:r w:rsidRPr="007B46D8">
        <w:rPr>
          <w:sz w:val="32"/>
          <w:szCs w:val="32"/>
        </w:rPr>
        <w:t>khuyên</w:t>
      </w:r>
      <w:proofErr w:type="spellEnd"/>
      <w:r w:rsidRPr="007B46D8">
        <w:rPr>
          <w:sz w:val="32"/>
          <w:szCs w:val="32"/>
        </w:rPr>
        <w:t>:</w:t>
      </w:r>
    </w:p>
    <w:p w14:paraId="525824E4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• </w:t>
      </w:r>
      <w:proofErr w:type="spellStart"/>
      <w:r w:rsidRPr="007B46D8">
        <w:rPr>
          <w:sz w:val="28"/>
          <w:szCs w:val="28"/>
        </w:rPr>
        <w:t>Không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chỉ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tạo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thống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kê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phải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đọc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kỹ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suy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nghĩ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về</w:t>
      </w:r>
      <w:proofErr w:type="spellEnd"/>
      <w:r w:rsidRPr="007B46D8">
        <w:rPr>
          <w:sz w:val="28"/>
          <w:szCs w:val="28"/>
        </w:rPr>
        <w:t xml:space="preserve"> ý </w:t>
      </w:r>
      <w:proofErr w:type="spellStart"/>
      <w:r w:rsidRPr="007B46D8">
        <w:rPr>
          <w:sz w:val="28"/>
          <w:szCs w:val="28"/>
        </w:rPr>
        <w:t>nghĩa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của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số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liệu</w:t>
      </w:r>
      <w:proofErr w:type="spellEnd"/>
      <w:r w:rsidRPr="007B46D8">
        <w:rPr>
          <w:sz w:val="28"/>
          <w:szCs w:val="28"/>
        </w:rPr>
        <w:t>.</w:t>
      </w:r>
    </w:p>
    <w:p w14:paraId="1A8C2F13" w14:textId="77777777" w:rsidR="007B46D8" w:rsidRPr="007B46D8" w:rsidRDefault="007B46D8" w:rsidP="007B46D8">
      <w:pPr>
        <w:rPr>
          <w:sz w:val="28"/>
          <w:szCs w:val="28"/>
        </w:rPr>
      </w:pPr>
      <w:r w:rsidRPr="007B46D8">
        <w:rPr>
          <w:sz w:val="28"/>
          <w:szCs w:val="28"/>
        </w:rPr>
        <w:t xml:space="preserve">• </w:t>
      </w:r>
      <w:proofErr w:type="spellStart"/>
      <w:r w:rsidRPr="007B46D8">
        <w:rPr>
          <w:sz w:val="28"/>
          <w:szCs w:val="28"/>
        </w:rPr>
        <w:t>Ghi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chú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lại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các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phát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hiện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để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hỗ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trợ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cho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quá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trình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xử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lý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và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chọn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mô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hình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sau</w:t>
      </w:r>
      <w:proofErr w:type="spellEnd"/>
      <w:r w:rsidRPr="007B46D8">
        <w:rPr>
          <w:sz w:val="28"/>
          <w:szCs w:val="28"/>
        </w:rPr>
        <w:t xml:space="preserve"> </w:t>
      </w:r>
      <w:proofErr w:type="spellStart"/>
      <w:r w:rsidRPr="007B46D8">
        <w:rPr>
          <w:sz w:val="28"/>
          <w:szCs w:val="28"/>
        </w:rPr>
        <w:t>này</w:t>
      </w:r>
      <w:proofErr w:type="spellEnd"/>
      <w:r w:rsidRPr="007B46D8">
        <w:rPr>
          <w:sz w:val="28"/>
          <w:szCs w:val="28"/>
        </w:rPr>
        <w:t>.</w:t>
      </w:r>
    </w:p>
    <w:p w14:paraId="6EBA25B0" w14:textId="77777777" w:rsidR="004F6DCA" w:rsidRPr="004F6DCA" w:rsidRDefault="004F6DCA" w:rsidP="004F6DCA">
      <w:pPr>
        <w:rPr>
          <w:b/>
          <w:bCs/>
          <w:sz w:val="28"/>
          <w:szCs w:val="28"/>
        </w:rPr>
      </w:pPr>
      <w:proofErr w:type="spellStart"/>
      <w:r w:rsidRPr="004F6DCA">
        <w:rPr>
          <w:b/>
          <w:bCs/>
          <w:sz w:val="28"/>
          <w:szCs w:val="28"/>
        </w:rPr>
        <w:t>Chương</w:t>
      </w:r>
      <w:proofErr w:type="spellEnd"/>
      <w:r w:rsidRPr="004F6DCA">
        <w:rPr>
          <w:b/>
          <w:bCs/>
          <w:sz w:val="28"/>
          <w:szCs w:val="28"/>
        </w:rPr>
        <w:t xml:space="preserve"> 6 – </w:t>
      </w:r>
      <w:proofErr w:type="spellStart"/>
      <w:r w:rsidRPr="004F6DCA">
        <w:rPr>
          <w:b/>
          <w:bCs/>
          <w:sz w:val="28"/>
          <w:szCs w:val="28"/>
        </w:rPr>
        <w:t>Hiểu</w:t>
      </w:r>
      <w:proofErr w:type="spellEnd"/>
      <w:r w:rsidRPr="004F6DCA">
        <w:rPr>
          <w:b/>
          <w:bCs/>
          <w:sz w:val="28"/>
          <w:szCs w:val="28"/>
        </w:rPr>
        <w:t xml:space="preserve"> </w:t>
      </w:r>
      <w:proofErr w:type="spellStart"/>
      <w:r w:rsidRPr="004F6DCA">
        <w:rPr>
          <w:b/>
          <w:bCs/>
          <w:sz w:val="28"/>
          <w:szCs w:val="28"/>
        </w:rPr>
        <w:t>Dữ</w:t>
      </w:r>
      <w:proofErr w:type="spellEnd"/>
      <w:r w:rsidRPr="004F6DCA">
        <w:rPr>
          <w:b/>
          <w:bCs/>
          <w:sz w:val="28"/>
          <w:szCs w:val="28"/>
        </w:rPr>
        <w:t xml:space="preserve"> Liệu Qua </w:t>
      </w:r>
      <w:proofErr w:type="spellStart"/>
      <w:r w:rsidRPr="004F6DCA">
        <w:rPr>
          <w:b/>
          <w:bCs/>
          <w:sz w:val="28"/>
          <w:szCs w:val="28"/>
        </w:rPr>
        <w:t>Trực</w:t>
      </w:r>
      <w:proofErr w:type="spellEnd"/>
      <w:r w:rsidRPr="004F6DCA">
        <w:rPr>
          <w:b/>
          <w:bCs/>
          <w:sz w:val="28"/>
          <w:szCs w:val="28"/>
        </w:rPr>
        <w:t xml:space="preserve"> Quan </w:t>
      </w:r>
      <w:proofErr w:type="spellStart"/>
      <w:r w:rsidRPr="004F6DCA">
        <w:rPr>
          <w:b/>
          <w:bCs/>
          <w:sz w:val="28"/>
          <w:szCs w:val="28"/>
        </w:rPr>
        <w:t>Hóa</w:t>
      </w:r>
      <w:proofErr w:type="spellEnd"/>
    </w:p>
    <w:p w14:paraId="7644BFE7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lastRenderedPageBreak/>
        <w:t xml:space="preserve">• Học </w:t>
      </w:r>
      <w:proofErr w:type="spellStart"/>
      <w:r w:rsidRPr="004F6DCA">
        <w:rPr>
          <w:sz w:val="28"/>
          <w:szCs w:val="28"/>
        </w:rPr>
        <w:t>cách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sử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dụng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trực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hóa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để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dữ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liệu</w:t>
      </w:r>
      <w:proofErr w:type="spellEnd"/>
      <w:r w:rsidRPr="004F6DCA">
        <w:rPr>
          <w:sz w:val="28"/>
          <w:szCs w:val="28"/>
        </w:rPr>
        <w:t xml:space="preserve"> Machine Learning </w:t>
      </w:r>
      <w:proofErr w:type="spellStart"/>
      <w:r w:rsidRPr="004F6DCA">
        <w:rPr>
          <w:sz w:val="28"/>
          <w:szCs w:val="28"/>
        </w:rPr>
        <w:t>nhanh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và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sâu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hơn</w:t>
      </w:r>
      <w:proofErr w:type="spellEnd"/>
      <w:r w:rsidRPr="004F6DCA">
        <w:rPr>
          <w:sz w:val="28"/>
          <w:szCs w:val="28"/>
        </w:rPr>
        <w:t>.</w:t>
      </w:r>
    </w:p>
    <w:p w14:paraId="46830192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• 5 </w:t>
      </w:r>
      <w:proofErr w:type="spellStart"/>
      <w:r w:rsidRPr="004F6DCA">
        <w:rPr>
          <w:sz w:val="28"/>
          <w:szCs w:val="28"/>
        </w:rPr>
        <w:t>kỹ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thuật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trực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hóa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chính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đã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học</w:t>
      </w:r>
      <w:proofErr w:type="spellEnd"/>
      <w:r w:rsidRPr="004F6DCA">
        <w:rPr>
          <w:sz w:val="28"/>
          <w:szCs w:val="28"/>
        </w:rPr>
        <w:t>:</w:t>
      </w:r>
    </w:p>
    <w:p w14:paraId="2AE0133C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>1. Histograms:</w:t>
      </w:r>
    </w:p>
    <w:p w14:paraId="714EAC6D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Biểu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đồ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tần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suất</w:t>
      </w:r>
      <w:proofErr w:type="spellEnd"/>
      <w:r w:rsidRPr="004F6DCA">
        <w:rPr>
          <w:sz w:val="28"/>
          <w:szCs w:val="28"/>
        </w:rPr>
        <w:t xml:space="preserve"> chia </w:t>
      </w:r>
      <w:proofErr w:type="spellStart"/>
      <w:r w:rsidRPr="004F6DCA">
        <w:rPr>
          <w:sz w:val="28"/>
          <w:szCs w:val="28"/>
        </w:rPr>
        <w:t>dữ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liệu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thành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các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nhóm</w:t>
      </w:r>
      <w:proofErr w:type="spellEnd"/>
      <w:r w:rsidRPr="004F6DCA">
        <w:rPr>
          <w:sz w:val="28"/>
          <w:szCs w:val="28"/>
        </w:rPr>
        <w:t xml:space="preserve"> (bins).</w:t>
      </w:r>
    </w:p>
    <w:p w14:paraId="7239C44F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Phát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hiện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phối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chuẩn</w:t>
      </w:r>
      <w:proofErr w:type="spellEnd"/>
      <w:r w:rsidRPr="004F6DCA">
        <w:rPr>
          <w:sz w:val="28"/>
          <w:szCs w:val="28"/>
        </w:rPr>
        <w:t xml:space="preserve">, </w:t>
      </w:r>
      <w:proofErr w:type="spellStart"/>
      <w:r w:rsidRPr="004F6DCA">
        <w:rPr>
          <w:sz w:val="28"/>
          <w:szCs w:val="28"/>
        </w:rPr>
        <w:t>lệch</w:t>
      </w:r>
      <w:proofErr w:type="spellEnd"/>
      <w:r w:rsidRPr="004F6DCA">
        <w:rPr>
          <w:sz w:val="28"/>
          <w:szCs w:val="28"/>
        </w:rPr>
        <w:t xml:space="preserve">, </w:t>
      </w:r>
      <w:proofErr w:type="spellStart"/>
      <w:r w:rsidRPr="004F6DCA">
        <w:rPr>
          <w:sz w:val="28"/>
          <w:szCs w:val="28"/>
        </w:rPr>
        <w:t>hoặc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phối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bất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thường</w:t>
      </w:r>
      <w:proofErr w:type="spellEnd"/>
      <w:r w:rsidRPr="004F6DCA">
        <w:rPr>
          <w:sz w:val="28"/>
          <w:szCs w:val="28"/>
        </w:rPr>
        <w:t>.</w:t>
      </w:r>
    </w:p>
    <w:p w14:paraId="2D2D0E80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Phát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hiện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giá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trị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ngoại</w:t>
      </w:r>
      <w:proofErr w:type="spellEnd"/>
      <w:r w:rsidRPr="004F6DCA">
        <w:rPr>
          <w:sz w:val="28"/>
          <w:szCs w:val="28"/>
        </w:rPr>
        <w:t xml:space="preserve"> lai.</w:t>
      </w:r>
    </w:p>
    <w:p w14:paraId="34920B75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>2. Density Plots:</w:t>
      </w:r>
    </w:p>
    <w:p w14:paraId="61CE61DE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Biểu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đồ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mật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độ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làm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mượt</w:t>
      </w:r>
      <w:proofErr w:type="spellEnd"/>
      <w:r w:rsidRPr="004F6DCA">
        <w:rPr>
          <w:sz w:val="28"/>
          <w:szCs w:val="28"/>
        </w:rPr>
        <w:t xml:space="preserve"> histogram </w:t>
      </w:r>
      <w:proofErr w:type="spellStart"/>
      <w:r w:rsidRPr="004F6DCA">
        <w:rPr>
          <w:sz w:val="28"/>
          <w:szCs w:val="28"/>
        </w:rPr>
        <w:t>thành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đường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cong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liên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tục</w:t>
      </w:r>
      <w:proofErr w:type="spellEnd"/>
      <w:r w:rsidRPr="004F6DCA">
        <w:rPr>
          <w:sz w:val="28"/>
          <w:szCs w:val="28"/>
        </w:rPr>
        <w:t>.</w:t>
      </w:r>
    </w:p>
    <w:p w14:paraId="458D5DBC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Giúp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tích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dạng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phối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rõ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ràng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hơn</w:t>
      </w:r>
      <w:proofErr w:type="spellEnd"/>
      <w:r w:rsidRPr="004F6DCA">
        <w:rPr>
          <w:sz w:val="28"/>
          <w:szCs w:val="28"/>
        </w:rPr>
        <w:t>.</w:t>
      </w:r>
    </w:p>
    <w:p w14:paraId="5B51D833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>3. Box and Whisker Plots:</w:t>
      </w:r>
    </w:p>
    <w:p w14:paraId="6DE013BC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Biểu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đồ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hộp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thể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hiện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trung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vị</w:t>
      </w:r>
      <w:proofErr w:type="spellEnd"/>
      <w:r w:rsidRPr="004F6DCA">
        <w:rPr>
          <w:sz w:val="28"/>
          <w:szCs w:val="28"/>
        </w:rPr>
        <w:t xml:space="preserve">, </w:t>
      </w:r>
      <w:proofErr w:type="spellStart"/>
      <w:r w:rsidRPr="004F6DCA">
        <w:rPr>
          <w:sz w:val="28"/>
          <w:szCs w:val="28"/>
        </w:rPr>
        <w:t>phần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tư</w:t>
      </w:r>
      <w:proofErr w:type="spellEnd"/>
      <w:r w:rsidRPr="004F6DCA">
        <w:rPr>
          <w:sz w:val="28"/>
          <w:szCs w:val="28"/>
        </w:rPr>
        <w:t xml:space="preserve">, </w:t>
      </w:r>
      <w:proofErr w:type="spellStart"/>
      <w:r w:rsidRPr="004F6DCA">
        <w:rPr>
          <w:sz w:val="28"/>
          <w:szCs w:val="28"/>
        </w:rPr>
        <w:t>và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độ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rộng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của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dữ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liệu</w:t>
      </w:r>
      <w:proofErr w:type="spellEnd"/>
      <w:r w:rsidRPr="004F6DCA">
        <w:rPr>
          <w:sz w:val="28"/>
          <w:szCs w:val="28"/>
        </w:rPr>
        <w:t>.</w:t>
      </w:r>
    </w:p>
    <w:p w14:paraId="48621320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Dễ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dàng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phát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hiện</w:t>
      </w:r>
      <w:proofErr w:type="spellEnd"/>
      <w:r w:rsidRPr="004F6DCA">
        <w:rPr>
          <w:sz w:val="28"/>
          <w:szCs w:val="28"/>
        </w:rPr>
        <w:t xml:space="preserve"> outliers </w:t>
      </w:r>
      <w:proofErr w:type="spellStart"/>
      <w:r w:rsidRPr="004F6DCA">
        <w:rPr>
          <w:sz w:val="28"/>
          <w:szCs w:val="28"/>
        </w:rPr>
        <w:t>và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độ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lệch</w:t>
      </w:r>
      <w:proofErr w:type="spellEnd"/>
      <w:r w:rsidRPr="004F6DCA">
        <w:rPr>
          <w:sz w:val="28"/>
          <w:szCs w:val="28"/>
        </w:rPr>
        <w:t>.</w:t>
      </w:r>
    </w:p>
    <w:p w14:paraId="758487F7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>4. Correlation Matrix Plot:</w:t>
      </w:r>
    </w:p>
    <w:p w14:paraId="78610AA9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Ma </w:t>
      </w:r>
      <w:proofErr w:type="spellStart"/>
      <w:r w:rsidRPr="004F6DCA">
        <w:rPr>
          <w:sz w:val="28"/>
          <w:szCs w:val="28"/>
        </w:rPr>
        <w:t>trận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hiển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thị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mức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độ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tương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giữa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các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biến</w:t>
      </w:r>
      <w:proofErr w:type="spellEnd"/>
      <w:r w:rsidRPr="004F6DCA">
        <w:rPr>
          <w:sz w:val="28"/>
          <w:szCs w:val="28"/>
        </w:rPr>
        <w:t>.</w:t>
      </w:r>
    </w:p>
    <w:p w14:paraId="3DE2E005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Giúp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nhận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biết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biến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nào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liên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chặt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chẽ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với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nhau</w:t>
      </w:r>
      <w:proofErr w:type="spellEnd"/>
      <w:r w:rsidRPr="004F6DCA">
        <w:rPr>
          <w:sz w:val="28"/>
          <w:szCs w:val="28"/>
        </w:rPr>
        <w:t>.</w:t>
      </w:r>
    </w:p>
    <w:p w14:paraId="43B8E593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>5. Scatter Plot Matrix:</w:t>
      </w:r>
    </w:p>
    <w:p w14:paraId="274C165D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Ma </w:t>
      </w:r>
      <w:proofErr w:type="spellStart"/>
      <w:r w:rsidRPr="004F6DCA">
        <w:rPr>
          <w:sz w:val="28"/>
          <w:szCs w:val="28"/>
        </w:rPr>
        <w:t>trận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các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đồ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tán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giữa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từng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cặp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biến</w:t>
      </w:r>
      <w:proofErr w:type="spellEnd"/>
      <w:r w:rsidRPr="004F6DCA">
        <w:rPr>
          <w:sz w:val="28"/>
          <w:szCs w:val="28"/>
        </w:rPr>
        <w:t>.</w:t>
      </w:r>
    </w:p>
    <w:p w14:paraId="2D02BF15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   - </w:t>
      </w:r>
      <w:proofErr w:type="spellStart"/>
      <w:r w:rsidRPr="004F6DCA">
        <w:rPr>
          <w:sz w:val="28"/>
          <w:szCs w:val="28"/>
        </w:rPr>
        <w:t>Tìm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kiếm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mối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hệ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tuyến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tính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hoặc</w:t>
      </w:r>
      <w:proofErr w:type="spellEnd"/>
      <w:r w:rsidRPr="004F6DCA">
        <w:rPr>
          <w:sz w:val="28"/>
          <w:szCs w:val="28"/>
        </w:rPr>
        <w:t xml:space="preserve"> phi </w:t>
      </w:r>
      <w:proofErr w:type="spellStart"/>
      <w:r w:rsidRPr="004F6DCA">
        <w:rPr>
          <w:sz w:val="28"/>
          <w:szCs w:val="28"/>
        </w:rPr>
        <w:t>tuyến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giữa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các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biến</w:t>
      </w:r>
      <w:proofErr w:type="spellEnd"/>
      <w:r w:rsidRPr="004F6DCA">
        <w:rPr>
          <w:sz w:val="28"/>
          <w:szCs w:val="28"/>
        </w:rPr>
        <w:t>.</w:t>
      </w:r>
    </w:p>
    <w:p w14:paraId="5D69658A" w14:textId="40910EFD" w:rsidR="004F6DCA" w:rsidRPr="004F6DCA" w:rsidRDefault="004F6DCA" w:rsidP="004F6DCA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4F6DCA">
        <w:rPr>
          <w:b/>
          <w:bCs/>
          <w:sz w:val="28"/>
          <w:szCs w:val="28"/>
        </w:rPr>
        <w:t xml:space="preserve"> </w:t>
      </w:r>
      <w:proofErr w:type="spellStart"/>
      <w:r w:rsidRPr="004F6DCA">
        <w:rPr>
          <w:b/>
          <w:bCs/>
          <w:sz w:val="28"/>
          <w:szCs w:val="28"/>
        </w:rPr>
        <w:t>Lời</w:t>
      </w:r>
      <w:proofErr w:type="spellEnd"/>
      <w:r w:rsidRPr="004F6DCA">
        <w:rPr>
          <w:b/>
          <w:bCs/>
          <w:sz w:val="28"/>
          <w:szCs w:val="28"/>
        </w:rPr>
        <w:t xml:space="preserve"> </w:t>
      </w:r>
      <w:proofErr w:type="spellStart"/>
      <w:r w:rsidRPr="004F6DCA">
        <w:rPr>
          <w:b/>
          <w:bCs/>
          <w:sz w:val="28"/>
          <w:szCs w:val="28"/>
        </w:rPr>
        <w:t>khuyên</w:t>
      </w:r>
      <w:proofErr w:type="spellEnd"/>
      <w:r w:rsidRPr="004F6DCA">
        <w:rPr>
          <w:b/>
          <w:bCs/>
          <w:sz w:val="28"/>
          <w:szCs w:val="28"/>
        </w:rPr>
        <w:t>:</w:t>
      </w:r>
    </w:p>
    <w:p w14:paraId="2F6941F7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• </w:t>
      </w:r>
      <w:proofErr w:type="spellStart"/>
      <w:r w:rsidRPr="004F6DCA">
        <w:rPr>
          <w:sz w:val="28"/>
          <w:szCs w:val="28"/>
        </w:rPr>
        <w:t>Không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chỉ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tạo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biểu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đồ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cần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đọc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và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tích</w:t>
      </w:r>
      <w:proofErr w:type="spellEnd"/>
      <w:r w:rsidRPr="004F6DCA">
        <w:rPr>
          <w:sz w:val="28"/>
          <w:szCs w:val="28"/>
        </w:rPr>
        <w:t xml:space="preserve"> ý </w:t>
      </w:r>
      <w:proofErr w:type="spellStart"/>
      <w:r w:rsidRPr="004F6DCA">
        <w:rPr>
          <w:sz w:val="28"/>
          <w:szCs w:val="28"/>
        </w:rPr>
        <w:t>nghĩa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mỗi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hình</w:t>
      </w:r>
      <w:proofErr w:type="spellEnd"/>
      <w:r w:rsidRPr="004F6DCA">
        <w:rPr>
          <w:sz w:val="28"/>
          <w:szCs w:val="28"/>
        </w:rPr>
        <w:t>.</w:t>
      </w:r>
    </w:p>
    <w:p w14:paraId="74146A9B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t xml:space="preserve">• </w:t>
      </w:r>
      <w:proofErr w:type="spellStart"/>
      <w:r w:rsidRPr="004F6DCA">
        <w:rPr>
          <w:sz w:val="28"/>
          <w:szCs w:val="28"/>
        </w:rPr>
        <w:t>Ghi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chú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lại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các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hiện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tượng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sát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được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như</w:t>
      </w:r>
      <w:proofErr w:type="spellEnd"/>
      <w:r w:rsidRPr="004F6DCA">
        <w:rPr>
          <w:sz w:val="28"/>
          <w:szCs w:val="28"/>
        </w:rPr>
        <w:t xml:space="preserve"> outliers, </w:t>
      </w:r>
      <w:proofErr w:type="spellStart"/>
      <w:r w:rsidRPr="004F6DCA">
        <w:rPr>
          <w:sz w:val="28"/>
          <w:szCs w:val="28"/>
        </w:rPr>
        <w:t>phân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phối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lệch</w:t>
      </w:r>
      <w:proofErr w:type="spellEnd"/>
      <w:r w:rsidRPr="004F6DCA">
        <w:rPr>
          <w:sz w:val="28"/>
          <w:szCs w:val="28"/>
        </w:rPr>
        <w:t xml:space="preserve">, </w:t>
      </w:r>
      <w:proofErr w:type="spellStart"/>
      <w:r w:rsidRPr="004F6DCA">
        <w:rPr>
          <w:sz w:val="28"/>
          <w:szCs w:val="28"/>
        </w:rPr>
        <w:t>tương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cao</w:t>
      </w:r>
      <w:proofErr w:type="spellEnd"/>
      <w:r w:rsidRPr="004F6DCA">
        <w:rPr>
          <w:sz w:val="28"/>
          <w:szCs w:val="28"/>
        </w:rPr>
        <w:t>.</w:t>
      </w:r>
    </w:p>
    <w:p w14:paraId="4E4AC042" w14:textId="77777777" w:rsidR="004F6DCA" w:rsidRPr="004F6DCA" w:rsidRDefault="004F6DCA" w:rsidP="004F6DCA">
      <w:pPr>
        <w:rPr>
          <w:sz w:val="28"/>
          <w:szCs w:val="28"/>
        </w:rPr>
      </w:pPr>
      <w:r w:rsidRPr="004F6DCA">
        <w:rPr>
          <w:sz w:val="28"/>
          <w:szCs w:val="28"/>
        </w:rPr>
        <w:lastRenderedPageBreak/>
        <w:t xml:space="preserve">• </w:t>
      </w:r>
      <w:proofErr w:type="spellStart"/>
      <w:r w:rsidRPr="004F6DCA">
        <w:rPr>
          <w:sz w:val="28"/>
          <w:szCs w:val="28"/>
        </w:rPr>
        <w:t>Trực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hóa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dữ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liệu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bước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cực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kỳ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quan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trọng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trước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khi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xử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lý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dữ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liệu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và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huấn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luyện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mô</w:t>
      </w:r>
      <w:proofErr w:type="spellEnd"/>
      <w:r w:rsidRPr="004F6DCA">
        <w:rPr>
          <w:sz w:val="28"/>
          <w:szCs w:val="28"/>
        </w:rPr>
        <w:t xml:space="preserve"> </w:t>
      </w:r>
      <w:proofErr w:type="spellStart"/>
      <w:r w:rsidRPr="004F6DCA">
        <w:rPr>
          <w:sz w:val="28"/>
          <w:szCs w:val="28"/>
        </w:rPr>
        <w:t>hình</w:t>
      </w:r>
      <w:proofErr w:type="spellEnd"/>
      <w:r w:rsidRPr="004F6DCA">
        <w:rPr>
          <w:sz w:val="28"/>
          <w:szCs w:val="28"/>
        </w:rPr>
        <w:t>.</w:t>
      </w:r>
    </w:p>
    <w:p w14:paraId="6C4C6E24" w14:textId="77777777" w:rsidR="007B46D8" w:rsidRPr="007B46D8" w:rsidRDefault="007B46D8" w:rsidP="007B46D8">
      <w:pPr>
        <w:rPr>
          <w:sz w:val="28"/>
          <w:szCs w:val="28"/>
        </w:rPr>
      </w:pPr>
    </w:p>
    <w:p w14:paraId="0E31AD38" w14:textId="77777777" w:rsidR="00F24F11" w:rsidRPr="007B46D8" w:rsidRDefault="00F24F11">
      <w:pPr>
        <w:rPr>
          <w:sz w:val="28"/>
          <w:szCs w:val="28"/>
        </w:rPr>
      </w:pPr>
    </w:p>
    <w:sectPr w:rsidR="00F24F11" w:rsidRPr="007B4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7C1BC0"/>
    <w:multiLevelType w:val="hybridMultilevel"/>
    <w:tmpl w:val="482AE154"/>
    <w:lvl w:ilvl="0" w:tplc="FD8469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08C218C"/>
    <w:multiLevelType w:val="hybridMultilevel"/>
    <w:tmpl w:val="B48A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326E90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4D087FE6">
      <w:start w:val="6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937AD"/>
    <w:multiLevelType w:val="hybridMultilevel"/>
    <w:tmpl w:val="6B88D918"/>
    <w:lvl w:ilvl="0" w:tplc="34E807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849515155">
    <w:abstractNumId w:val="8"/>
  </w:num>
  <w:num w:numId="2" w16cid:durableId="119108349">
    <w:abstractNumId w:val="6"/>
  </w:num>
  <w:num w:numId="3" w16cid:durableId="1826046527">
    <w:abstractNumId w:val="5"/>
  </w:num>
  <w:num w:numId="4" w16cid:durableId="1243568790">
    <w:abstractNumId w:val="4"/>
  </w:num>
  <w:num w:numId="5" w16cid:durableId="497769007">
    <w:abstractNumId w:val="7"/>
  </w:num>
  <w:num w:numId="6" w16cid:durableId="2002268340">
    <w:abstractNumId w:val="3"/>
  </w:num>
  <w:num w:numId="7" w16cid:durableId="1280798489">
    <w:abstractNumId w:val="2"/>
  </w:num>
  <w:num w:numId="8" w16cid:durableId="23403334">
    <w:abstractNumId w:val="1"/>
  </w:num>
  <w:num w:numId="9" w16cid:durableId="392386967">
    <w:abstractNumId w:val="0"/>
  </w:num>
  <w:num w:numId="10" w16cid:durableId="708453310">
    <w:abstractNumId w:val="10"/>
  </w:num>
  <w:num w:numId="11" w16cid:durableId="332413104">
    <w:abstractNumId w:val="9"/>
  </w:num>
  <w:num w:numId="12" w16cid:durableId="470832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822"/>
    <w:rsid w:val="0029639D"/>
    <w:rsid w:val="00326F90"/>
    <w:rsid w:val="004E469A"/>
    <w:rsid w:val="004F6DCA"/>
    <w:rsid w:val="007A10AA"/>
    <w:rsid w:val="007B46D8"/>
    <w:rsid w:val="00A225D1"/>
    <w:rsid w:val="00AA1D8D"/>
    <w:rsid w:val="00B47730"/>
    <w:rsid w:val="00CB0664"/>
    <w:rsid w:val="00ED3B97"/>
    <w:rsid w:val="00F24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7C25E"/>
  <w14:defaultImageDpi w14:val="300"/>
  <w15:docId w15:val="{1C87FFE8-708F-41EE-8AC2-426DF845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Đỗ Hữu Lộc</cp:lastModifiedBy>
  <cp:revision>5</cp:revision>
  <dcterms:created xsi:type="dcterms:W3CDTF">2013-12-23T23:15:00Z</dcterms:created>
  <dcterms:modified xsi:type="dcterms:W3CDTF">2025-04-26T18:30:00Z</dcterms:modified>
  <cp:category/>
</cp:coreProperties>
</file>